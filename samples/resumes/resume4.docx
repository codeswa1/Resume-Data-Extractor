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Michael Brown</w:t>
      </w:r>
    </w:p>
    <w:p>
      <w:r>
        <w:t>Email: michael.brown@example.com</w:t>
      </w:r>
    </w:p>
    <w:p>
      <w:r>
        <w:t>Phone: (321) 987-6543</w:t>
      </w:r>
    </w:p>
    <w:p>
      <w:r>
        <w:t>Address: 234 Oak Lane, City, State, ZIP</w:t>
      </w:r>
    </w:p>
    <w:p/>
    <w:p>
      <w:r>
        <w:t>Summary:</w:t>
      </w:r>
    </w:p>
    <w:p>
      <w:r>
        <w:t>Detail-oriented Data Analyst with 6 years of experience in data visualization, statistical modeling, and business intelligence.</w:t>
      </w:r>
    </w:p>
    <w:p/>
    <w:p>
      <w:r>
        <w:t>Experience:</w:t>
      </w:r>
    </w:p>
    <w:p>
      <w:r>
        <w:t>- Data Analyst, Insight Analytics (2018 - Present)</w:t>
      </w:r>
    </w:p>
    <w:p>
      <w:r>
        <w:t xml:space="preserve">  - Developed dashboards using Tableau and Power BI.</w:t>
      </w:r>
    </w:p>
    <w:p>
      <w:r>
        <w:t xml:space="preserve">  - Conducted statistical analyses to support strategic decisions.</w:t>
      </w:r>
    </w:p>
    <w:p>
      <w:r>
        <w:t>- Junior Data Analyst, MarketMetrics (2015 - 2018)</w:t>
      </w:r>
    </w:p>
    <w:p>
      <w:r>
        <w:t xml:space="preserve">  - Analyzed customer datasets to identify trends and patterns.</w:t>
      </w:r>
    </w:p>
    <w:p>
      <w:r>
        <w:t xml:space="preserve">  - Automated data reporting processes, saving 10+ hours/week.</w:t>
      </w:r>
    </w:p>
    <w:p/>
    <w:p>
      <w:r>
        <w:t>Education:</w:t>
      </w:r>
    </w:p>
    <w:p>
      <w:r>
        <w:t>- M.Sc. in Data Science, University of JKL (2013 - 2015)</w:t>
      </w:r>
    </w:p>
    <w:p>
      <w:r>
        <w:t>- B.Sc. in Statistics, University of MNO (2009 - 2013)</w:t>
      </w:r>
    </w:p>
    <w:p/>
    <w:p>
      <w:r>
        <w:t>Skills:</w:t>
      </w:r>
    </w:p>
    <w:p>
      <w:r>
        <w:t>- SQL, Python, R</w:t>
      </w:r>
    </w:p>
    <w:p>
      <w:r>
        <w:t>- Tableau, Power BI, Excel</w:t>
      </w:r>
    </w:p>
    <w:p>
      <w:r>
        <w:t>- Data Cleaning &amp; Transformation</w:t>
      </w:r>
    </w:p>
    <w:p>
      <w:r>
        <w:t>- Statistical Analysis &amp; Predictive Modeling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