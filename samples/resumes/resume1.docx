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John Doe</w:t>
      </w:r>
    </w:p>
    <w:p>
      <w:r>
        <w:t>Email: john.doe@example.com</w:t>
      </w:r>
    </w:p>
    <w:p>
      <w:r>
        <w:t>Phone: (123) 456-7890</w:t>
      </w:r>
    </w:p>
    <w:p>
      <w:r>
        <w:t>Address: 123 Main Street, City, State, ZIP</w:t>
      </w:r>
    </w:p>
    <w:p/>
    <w:p>
      <w:r>
        <w:t>Summary:</w:t>
      </w:r>
    </w:p>
    <w:p>
      <w:r>
        <w:t>Passionate Software Engineer with 5+ years of experience in developing scalable web applications and backend systems.</w:t>
      </w:r>
    </w:p>
    <w:p/>
    <w:p>
      <w:r>
        <w:t>Experience:</w:t>
      </w:r>
    </w:p>
    <w:p>
      <w:r>
        <w:t>- Senior Software Engineer, TechCorp (2019 - Present)</w:t>
      </w:r>
    </w:p>
    <w:p>
      <w:r>
        <w:t xml:space="preserve">  - Developed RESTful APIs and microservices using Node.js and Python.</w:t>
      </w:r>
    </w:p>
    <w:p>
      <w:r>
        <w:t xml:space="preserve">  - Optimized database queries reducing load time by 30%.</w:t>
      </w:r>
    </w:p>
    <w:p>
      <w:r>
        <w:t>- Software Engineer, WebSolutions (2016 - 2019)</w:t>
      </w:r>
    </w:p>
    <w:p>
      <w:r>
        <w:t xml:space="preserve">  - Built interactive UI components using React and Angular.</w:t>
      </w:r>
    </w:p>
    <w:p>
      <w:r>
        <w:t xml:space="preserve">  - Collaborated with cross-functional teams to deliver projects on time.</w:t>
      </w:r>
    </w:p>
    <w:p/>
    <w:p>
      <w:r>
        <w:t>Education:</w:t>
      </w:r>
    </w:p>
    <w:p>
      <w:r>
        <w:t>- B.Sc. in Computer Science, University of XYZ (2012 - 2016)</w:t>
      </w:r>
    </w:p>
    <w:p/>
    <w:p>
      <w:r>
        <w:t>Skills:</w:t>
      </w:r>
    </w:p>
    <w:p>
      <w:r>
        <w:t>- Programming: Python, JavaScript, Node.js, Java</w:t>
      </w:r>
    </w:p>
    <w:p>
      <w:r>
        <w:t>- Frameworks: React, Angular, Django</w:t>
      </w:r>
    </w:p>
    <w:p>
      <w:r>
        <w:t>- Databases: MySQL, MongoDB</w:t>
      </w:r>
    </w:p>
    <w:p>
      <w:r>
        <w:t>- Tools: Git, Docker, AWS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