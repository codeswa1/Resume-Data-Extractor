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Jane Smith</w:t>
      </w:r>
    </w:p>
    <w:p>
      <w:r>
        <w:t>Email: jane.smith@example.com</w:t>
      </w:r>
    </w:p>
    <w:p>
      <w:r>
        <w:t>Phone: (987) 654-3210</w:t>
      </w:r>
    </w:p>
    <w:p>
      <w:r>
        <w:t>Address: 456 Park Avenue, City, State, ZIP</w:t>
      </w:r>
    </w:p>
    <w:p/>
    <w:p>
      <w:r>
        <w:t>Summary:</w:t>
      </w:r>
    </w:p>
    <w:p>
      <w:r>
        <w:t>Dynamic Marketing Manager with 7 years of experience in brand management, digital marketing, and strategic campaigns.</w:t>
      </w:r>
    </w:p>
    <w:p/>
    <w:p>
      <w:r>
        <w:t>Experience:</w:t>
      </w:r>
    </w:p>
    <w:p>
      <w:r>
        <w:t>- Marketing Manager, Brandify Inc. (2018 - Present)</w:t>
      </w:r>
    </w:p>
    <w:p>
      <w:r>
        <w:t xml:space="preserve">  - Led a team of 8 marketing specialists.</w:t>
      </w:r>
    </w:p>
    <w:p>
      <w:r>
        <w:t xml:space="preserve">  - Increased social media engagement by 45% through targeted campaigns.</w:t>
      </w:r>
    </w:p>
    <w:p>
      <w:r>
        <w:t>- Marketing Coordinator, Creative Minds (2015 - 2018)</w:t>
      </w:r>
    </w:p>
    <w:p>
      <w:r>
        <w:t xml:space="preserve">  - Managed email marketing campaigns and content strategy.</w:t>
      </w:r>
    </w:p>
    <w:p>
      <w:r>
        <w:t xml:space="preserve">  - Analyzed market trends to identify new opportunities.</w:t>
      </w:r>
    </w:p>
    <w:p/>
    <w:p>
      <w:r>
        <w:t>Education:</w:t>
      </w:r>
    </w:p>
    <w:p>
      <w:r>
        <w:t>- MBA in Marketing, University of ABC (2013 - 2015)</w:t>
      </w:r>
    </w:p>
    <w:p>
      <w:r>
        <w:t>- B.A. in Communications, University of DEF (2009 - 2013)</w:t>
      </w:r>
    </w:p>
    <w:p/>
    <w:p>
      <w:r>
        <w:t>Skills:</w:t>
      </w:r>
    </w:p>
    <w:p>
      <w:r>
        <w:t>- Digital Marketing, SEO/SEM, Google Analytics</w:t>
      </w:r>
    </w:p>
    <w:p>
      <w:r>
        <w:t>- Social Media Management</w:t>
      </w:r>
    </w:p>
    <w:p>
      <w:r>
        <w:t>- Campaign Strategy &amp; Execution</w:t>
      </w:r>
    </w:p>
    <w:p>
      <w:r>
        <w:t>- Brand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