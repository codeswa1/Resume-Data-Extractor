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Emily Johnson</w:t>
      </w:r>
    </w:p>
    <w:p>
      <w:r>
        <w:t>Email: emily.johnson@example.com</w:t>
      </w:r>
    </w:p>
    <w:p>
      <w:r>
        <w:t>Phone: (555) 123-4567</w:t>
      </w:r>
    </w:p>
    <w:p>
      <w:r>
        <w:t>Address: 789 Elm Street, City, State, ZIP</w:t>
      </w:r>
    </w:p>
    <w:p/>
    <w:p>
      <w:r>
        <w:t>Summary:</w:t>
      </w:r>
    </w:p>
    <w:p>
      <w:r>
        <w:t>Creative Graphic Designer with 4 years of experience in visual design, branding, and multimedia content creation.</w:t>
      </w:r>
    </w:p>
    <w:p/>
    <w:p>
      <w:r>
        <w:t>Experience:</w:t>
      </w:r>
    </w:p>
    <w:p>
      <w:r>
        <w:t>- Senior Graphic Designer, PixelWorks (2020 - Present)</w:t>
      </w:r>
    </w:p>
    <w:p>
      <w:r>
        <w:t xml:space="preserve">  - Designed marketing materials, websites, and social media graphics.</w:t>
      </w:r>
    </w:p>
    <w:p>
      <w:r>
        <w:t xml:space="preserve">  - Collaborated with clients to deliver custom branding solutions.</w:t>
      </w:r>
    </w:p>
    <w:p>
      <w:r>
        <w:t>- Graphic Designer, StudioArts (2017 - 2020)</w:t>
      </w:r>
    </w:p>
    <w:p>
      <w:r>
        <w:t xml:space="preserve">  - Created logos, brochures, and digital assets for diverse clients.</w:t>
      </w:r>
    </w:p>
    <w:p/>
    <w:p>
      <w:r>
        <w:t>Education:</w:t>
      </w:r>
    </w:p>
    <w:p>
      <w:r>
        <w:t>- B.F.A. in Graphic Design, University of GHI (2013 - 2017)</w:t>
      </w:r>
    </w:p>
    <w:p/>
    <w:p>
      <w:r>
        <w:t>Skills:</w:t>
      </w:r>
    </w:p>
    <w:p>
      <w:r>
        <w:t>- Adobe Creative Suite (Photoshop, Illustrator, InDesign)</w:t>
      </w:r>
    </w:p>
    <w:p>
      <w:r>
        <w:t>- UX/UI Design</w:t>
      </w:r>
    </w:p>
    <w:p>
      <w:r>
        <w:t>- Branding &amp; Typography</w:t>
      </w:r>
    </w:p>
    <w:p>
      <w:r>
        <w:t>- Video Editing: Premiere Pro, After Effects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