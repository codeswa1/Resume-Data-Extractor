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Sarah Lee</w:t>
      </w:r>
    </w:p>
    <w:p>
      <w:r>
        <w:t>Email: sarah.lee@example.com</w:t>
      </w:r>
    </w:p>
    <w:p>
      <w:r>
        <w:t>Phone: (654) 321-0987</w:t>
      </w:r>
    </w:p>
    <w:p>
      <w:r>
        <w:t>Address: 567 Maple Road, City, State, ZIP</w:t>
      </w:r>
    </w:p>
    <w:p/>
    <w:p>
      <w:r>
        <w:t>Summary:</w:t>
      </w:r>
    </w:p>
    <w:p>
      <w:r>
        <w:t>HR Manager with 8 years of experience in talent acquisition, employee relations, and organizational development.</w:t>
      </w:r>
    </w:p>
    <w:p/>
    <w:p>
      <w:r>
        <w:t>Experience:</w:t>
      </w:r>
    </w:p>
    <w:p>
      <w:r>
        <w:t>- HR Manager, PeopleFirst Inc. (2017 - Present)</w:t>
      </w:r>
    </w:p>
    <w:p>
      <w:r>
        <w:t xml:space="preserve">  - Managed recruitment and onboarding for 200+ employees.</w:t>
      </w:r>
    </w:p>
    <w:p>
      <w:r>
        <w:t xml:space="preserve">  - Developed employee engagement programs that reduced turnover by 20%.</w:t>
      </w:r>
    </w:p>
    <w:p>
      <w:r>
        <w:t>- HR Specialist, TalentWorks (2013 - 2017)</w:t>
      </w:r>
    </w:p>
    <w:p>
      <w:r>
        <w:t xml:space="preserve">  - Coordinated training programs and performance evaluations.</w:t>
      </w:r>
    </w:p>
    <w:p>
      <w:r>
        <w:t xml:space="preserve">  - Handled employee relations and conflict resolution.</w:t>
      </w:r>
    </w:p>
    <w:p/>
    <w:p>
      <w:r>
        <w:t>Education:</w:t>
      </w:r>
    </w:p>
    <w:p>
      <w:r>
        <w:t>- M.A. in Human Resource Management, University of PQR (2011 - 2013)</w:t>
      </w:r>
    </w:p>
    <w:p>
      <w:r>
        <w:t>- B.A. in Business Administration, University of STU (2007 - 2011)</w:t>
      </w:r>
    </w:p>
    <w:p/>
    <w:p>
      <w:r>
        <w:t>Skills:</w:t>
      </w:r>
    </w:p>
    <w:p>
      <w:r>
        <w:t>- Talent Acquisition &amp; Retention</w:t>
      </w:r>
    </w:p>
    <w:p>
      <w:r>
        <w:t>- Employee Relations</w:t>
      </w:r>
    </w:p>
    <w:p>
      <w:r>
        <w:t>- Performance Management</w:t>
      </w:r>
    </w:p>
    <w:p>
      <w:r>
        <w:t>- HRIS Systems (Workday, SAP)</w:t>
      </w:r>
    </w:p>
    <w:p>
      <w:r>
        <w:t>- Organizational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